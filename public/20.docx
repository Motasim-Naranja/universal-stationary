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Product: Document Holder</w:t>
      </w:r>
    </w:p>
    <w:p>
      <w:r>
        <w:t>Brand: Signature</w:t>
      </w:r>
    </w:p>
    <w:p>
      <w:r>
        <w:t>Summary: Leather document holder for business use.</w:t>
      </w:r>
    </w:p>
    <w:p>
      <w:r>
        <w:t>Description: This premium leather document holder is perfect for keeping important papers safe and organized. It includes multiple pockets and a secure zip closure.</w:t>
      </w:r>
    </w:p>
    <w:p>
      <w:r>
        <w:t>Price: $18.99</w:t>
      </w:r>
    </w:p>
    <w:p>
      <w:r>
        <w:t>Availability: In Stock</w:t>
      </w:r>
    </w:p>
    <w:p>
      <w:r>
        <w:t>Rating: 4.8</w:t>
      </w:r>
    </w:p>
    <w:p>
      <w:r>
        <w:t>Reviews: 120</w:t>
      </w:r>
    </w:p>
    <w:p>
      <w:r>
        <w:t>Size: A4</w:t>
      </w:r>
    </w:p>
    <w:p>
      <w:r>
        <w:t>Color: Brown</w:t>
      </w:r>
    </w:p>
    <w:p>
      <w:r>
        <w:t>Weight: 400g</w:t>
      </w:r>
    </w:p>
    <w:p>
      <w:r>
        <w:t>Material: Leather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